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23C51" w14:textId="2FE9B0B7" w:rsidR="007D143F" w:rsidRDefault="007D143F">
      <w:r>
        <w:t>Here is my Education details.</w:t>
      </w:r>
    </w:p>
    <w:sectPr w:rsidR="007D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45"/>
    <w:rsid w:val="007D143F"/>
    <w:rsid w:val="00BC0696"/>
    <w:rsid w:val="00E0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1FF4"/>
  <w15:chartTrackingRefBased/>
  <w15:docId w15:val="{C300B7E6-620F-43A1-A543-83965D0A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Parmar</dc:creator>
  <cp:keywords/>
  <dc:description/>
  <cp:lastModifiedBy>Sujal Parmar</cp:lastModifiedBy>
  <cp:revision>2</cp:revision>
  <dcterms:created xsi:type="dcterms:W3CDTF">2025-03-22T10:39:00Z</dcterms:created>
  <dcterms:modified xsi:type="dcterms:W3CDTF">2025-03-22T10:40:00Z</dcterms:modified>
</cp:coreProperties>
</file>